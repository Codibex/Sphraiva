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5B3C" w14:textId="77777777" w:rsidR="00336A9F" w:rsidRDefault="00000000">
      <w:pPr>
        <w:pStyle w:val="berschrift1"/>
      </w:pPr>
      <w:r>
        <w:t>Paper Boat Regatta Ends in Chaos as Wind Gust Capsizes Fleet</w:t>
      </w:r>
    </w:p>
    <w:p w14:paraId="04B7C898" w14:textId="3B3A1972" w:rsidR="00336A9F" w:rsidRDefault="00000000">
      <w:r>
        <w:t>By Emily Harper</w:t>
      </w:r>
    </w:p>
    <w:p w14:paraId="199720C0" w14:textId="77777777" w:rsidR="00336A9F" w:rsidRDefault="00000000">
      <w:r>
        <w:t>July 5, 2025</w:t>
      </w:r>
      <w:r>
        <w:br/>
        <w:t>Location: Greenlake Park, Seattle</w:t>
      </w:r>
    </w:p>
    <w:p w14:paraId="55D01BB3" w14:textId="77777777" w:rsidR="00336A9F" w:rsidRDefault="00000000">
      <w:r>
        <w:t>What began as a joyful summer afternoon turned into a scene of confusion yesterday when an unexpected gust of wind disrupted the annual Greenlake Paper Boat Regatta. Dozens of hand-folded paper boats were swept away or capsized, leaving young participants in tears and parents scrambling along the shoreline.</w:t>
      </w:r>
    </w:p>
    <w:p w14:paraId="2BC3737A" w14:textId="77777777" w:rsidR="00336A9F" w:rsidRDefault="00000000">
      <w:r>
        <w:t>The event, which drew over 200 families, featured a friendly race of homemade paper boats across the shallow section of Greenlake. Around 3:15 PM, just minutes after the start signal, a strong breeze picked up from the northwest, catching many boats mid-race and flipping them over.</w:t>
      </w:r>
    </w:p>
    <w:p w14:paraId="0431D3CF" w14:textId="77777777" w:rsidR="00336A9F" w:rsidRDefault="00000000">
      <w:r>
        <w:t>“We weren’t prepared for wind like that,” said event organizer Jenny Coleman. “We had checked the forecast, and it showed clear skies and mild conditions.”</w:t>
      </w:r>
    </w:p>
    <w:p w14:paraId="0697606E" w14:textId="77777777" w:rsidR="00336A9F" w:rsidRDefault="00000000">
      <w:r>
        <w:t>No injuries were reported, although one boy, age 6, was treated for a scraped knee after slipping on the wet grass. Volunteers helped retrieve the soaked boats using nets and long sticks.</w:t>
      </w:r>
    </w:p>
    <w:p w14:paraId="785B0039" w14:textId="77777777" w:rsidR="00336A9F" w:rsidRDefault="00000000">
      <w:r>
        <w:t>Despite the mishap, many families stayed to enjoy the afternoon, turning the incident into a shared laugh. Organizers say they will consider adding wind barriers or alternative dates for future events.</w:t>
      </w:r>
    </w:p>
    <w:p w14:paraId="5624879D" w14:textId="77777777" w:rsidR="00336A9F" w:rsidRDefault="00000000">
      <w:r>
        <w:t>“It’s a memory we’ll never forget,” said local dad Marcus Bell. “My daughter cried for five minutes and then started folding a new boat on the spot. That’s the spirit of the regatta.”</w:t>
      </w:r>
    </w:p>
    <w:sectPr w:rsidR="00336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184853">
    <w:abstractNumId w:val="8"/>
  </w:num>
  <w:num w:numId="2" w16cid:durableId="1697804347">
    <w:abstractNumId w:val="6"/>
  </w:num>
  <w:num w:numId="3" w16cid:durableId="301274619">
    <w:abstractNumId w:val="5"/>
  </w:num>
  <w:num w:numId="4" w16cid:durableId="100346506">
    <w:abstractNumId w:val="4"/>
  </w:num>
  <w:num w:numId="5" w16cid:durableId="944842629">
    <w:abstractNumId w:val="7"/>
  </w:num>
  <w:num w:numId="6" w16cid:durableId="1798572843">
    <w:abstractNumId w:val="3"/>
  </w:num>
  <w:num w:numId="7" w16cid:durableId="849878463">
    <w:abstractNumId w:val="2"/>
  </w:num>
  <w:num w:numId="8" w16cid:durableId="327757087">
    <w:abstractNumId w:val="1"/>
  </w:num>
  <w:num w:numId="9" w16cid:durableId="141007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A9F"/>
    <w:rsid w:val="00900E00"/>
    <w:rsid w:val="00AA1D8D"/>
    <w:rsid w:val="00B47730"/>
    <w:rsid w:val="00C16D02"/>
    <w:rsid w:val="00CB0664"/>
    <w:rsid w:val="00F12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54C1E3"/>
  <w14:defaultImageDpi w14:val="300"/>
  <w15:docId w15:val="{F3F7CDB1-BEEE-429B-9B1D-93DB815B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Huemer</cp:lastModifiedBy>
  <cp:revision>3</cp:revision>
  <dcterms:created xsi:type="dcterms:W3CDTF">2013-12-23T23:15:00Z</dcterms:created>
  <dcterms:modified xsi:type="dcterms:W3CDTF">2025-07-05T11:11:00Z</dcterms:modified>
  <cp:category/>
</cp:coreProperties>
</file>